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Parliament Composition</w:t>
      </w:r>
    </w:p>
    <w:p>
      <w:r>
        <w:t>Date: 2023-08-31</w:t>
      </w:r>
    </w:p>
    <w:p>
      <w:r>
        <w:t>Total count of members: 337</w:t>
      </w:r>
    </w:p>
    <w:p>
      <w:pPr>
        <w:pStyle w:val="Heading1"/>
      </w:pPr>
      <w:r>
        <w:t>Member Count by Political Party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Bloc Québécois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NDP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Independent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Green Party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1"/>
      </w:pPr>
      <w:r>
        <w:t>Member Count by Province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Alberta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British Columbia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Manitoba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New Brunswick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Newfoundland and Labrador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Northwest Territories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Nova Scotia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Nunavut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Ontario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Prince Edward Island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Quebec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Saskatchewan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Yukon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1"/>
      </w:pPr>
      <w:r>
        <w:t>Party Member Count by Province</w:t>
      </w:r>
    </w:p>
    <w:p>
      <w:pPr>
        <w:pStyle w:val="Heading2"/>
      </w:pPr>
      <w:r>
        <w:t>Alberta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NDP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British Columbia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NDP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Green Party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Manitoba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NDP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2"/>
      </w:pPr>
      <w:r>
        <w:t>New Brunswick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/>
    <w:p>
      <w:pPr>
        <w:pStyle w:val="Heading2"/>
      </w:pPr>
      <w:r>
        <w:t>Newfoundland and Labrador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Northwest Territories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Nova Scotia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2"/>
      </w:pPr>
      <w:r>
        <w:t>Nunavut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NDP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Ontario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NDP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Independent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Green Party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Prince Edward Island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/>
    <w:p>
      <w:pPr>
        <w:pStyle w:val="Heading2"/>
      </w:pPr>
      <w:r>
        <w:t>Quebec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Bloc Québécois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Independent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NDP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Saskatchewan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Conservative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2"/>
      </w:pPr>
      <w:r>
        <w:t>Yukon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Political Party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Member Count</w:t>
            </w:r>
          </w:p>
        </w:tc>
      </w:tr>
      <w:tr>
        <w:tc>
          <w:tcPr>
            <w:tcW w:type="dxa" w:w="4320"/>
          </w:tcPr>
          <w:p>
            <w:r>
              <w:t>Liberal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1"/>
      </w:pPr>
      <w:r>
        <w:t>Provincial Scope by Party</w:t>
      </w:r>
    </w:p>
    <w:p>
      <w:pPr>
        <w:pStyle w:val="Heading2"/>
      </w:pPr>
      <w:r>
        <w:t>Bloc Québécois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Quebec</w:t>
            </w:r>
          </w:p>
        </w:tc>
      </w:tr>
    </w:tbl>
    <w:p/>
    <w:p>
      <w:pPr>
        <w:pStyle w:val="Heading2"/>
      </w:pPr>
      <w:r>
        <w:t>Conservative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Alberta</w:t>
            </w:r>
          </w:p>
        </w:tc>
      </w:tr>
      <w:tr>
        <w:tc>
          <w:tcPr>
            <w:tcW w:type="dxa" w:w="8640"/>
          </w:tcPr>
          <w:p>
            <w:r>
              <w:t>British Columbia</w:t>
            </w:r>
          </w:p>
        </w:tc>
      </w:tr>
      <w:tr>
        <w:tc>
          <w:tcPr>
            <w:tcW w:type="dxa" w:w="8640"/>
          </w:tcPr>
          <w:p>
            <w:r>
              <w:t>Manitoba</w:t>
            </w:r>
          </w:p>
        </w:tc>
      </w:tr>
      <w:tr>
        <w:tc>
          <w:tcPr>
            <w:tcW w:type="dxa" w:w="8640"/>
          </w:tcPr>
          <w:p>
            <w:r>
              <w:t>New Brunswick</w:t>
            </w:r>
          </w:p>
        </w:tc>
      </w:tr>
      <w:tr>
        <w:tc>
          <w:tcPr>
            <w:tcW w:type="dxa" w:w="8640"/>
          </w:tcPr>
          <w:p>
            <w:r>
              <w:t>Newfoundland and Labrador</w:t>
            </w:r>
          </w:p>
        </w:tc>
      </w:tr>
      <w:tr>
        <w:tc>
          <w:tcPr>
            <w:tcW w:type="dxa" w:w="8640"/>
          </w:tcPr>
          <w:p>
            <w:r>
              <w:t>Nova Scotia</w:t>
            </w:r>
          </w:p>
        </w:tc>
      </w:tr>
      <w:tr>
        <w:tc>
          <w:tcPr>
            <w:tcW w:type="dxa" w:w="8640"/>
          </w:tcPr>
          <w:p>
            <w:r>
              <w:t>Ontario</w:t>
            </w:r>
          </w:p>
        </w:tc>
      </w:tr>
      <w:tr>
        <w:tc>
          <w:tcPr>
            <w:tcW w:type="dxa" w:w="8640"/>
          </w:tcPr>
          <w:p>
            <w:r>
              <w:t>Quebec</w:t>
            </w:r>
          </w:p>
        </w:tc>
      </w:tr>
      <w:tr>
        <w:tc>
          <w:tcPr>
            <w:tcW w:type="dxa" w:w="8640"/>
          </w:tcPr>
          <w:p>
            <w:r>
              <w:t>Saskatchewan</w:t>
            </w:r>
          </w:p>
        </w:tc>
      </w:tr>
    </w:tbl>
    <w:p/>
    <w:p>
      <w:pPr>
        <w:pStyle w:val="Heading2"/>
      </w:pPr>
      <w:r>
        <w:t>Green Party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British Columbia</w:t>
            </w:r>
          </w:p>
        </w:tc>
      </w:tr>
      <w:tr>
        <w:tc>
          <w:tcPr>
            <w:tcW w:type="dxa" w:w="8640"/>
          </w:tcPr>
          <w:p>
            <w:r>
              <w:t>Ontario</w:t>
            </w:r>
          </w:p>
        </w:tc>
      </w:tr>
    </w:tbl>
    <w:p/>
    <w:p>
      <w:pPr>
        <w:pStyle w:val="Heading2"/>
      </w:pPr>
      <w:r>
        <w:t>Independent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Ontario</w:t>
            </w:r>
          </w:p>
        </w:tc>
      </w:tr>
      <w:tr>
        <w:tc>
          <w:tcPr>
            <w:tcW w:type="dxa" w:w="8640"/>
          </w:tcPr>
          <w:p>
            <w:r>
              <w:t>Quebec</w:t>
            </w:r>
          </w:p>
        </w:tc>
      </w:tr>
    </w:tbl>
    <w:p/>
    <w:p>
      <w:pPr>
        <w:pStyle w:val="Heading2"/>
      </w:pPr>
      <w:r>
        <w:t>Liberal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Alberta</w:t>
            </w:r>
          </w:p>
        </w:tc>
      </w:tr>
      <w:tr>
        <w:tc>
          <w:tcPr>
            <w:tcW w:type="dxa" w:w="8640"/>
          </w:tcPr>
          <w:p>
            <w:r>
              <w:t>British Columbia</w:t>
            </w:r>
          </w:p>
        </w:tc>
      </w:tr>
      <w:tr>
        <w:tc>
          <w:tcPr>
            <w:tcW w:type="dxa" w:w="8640"/>
          </w:tcPr>
          <w:p>
            <w:r>
              <w:t>Manitoba</w:t>
            </w:r>
          </w:p>
        </w:tc>
      </w:tr>
      <w:tr>
        <w:tc>
          <w:tcPr>
            <w:tcW w:type="dxa" w:w="8640"/>
          </w:tcPr>
          <w:p>
            <w:r>
              <w:t>New Brunswick</w:t>
            </w:r>
          </w:p>
        </w:tc>
      </w:tr>
      <w:tr>
        <w:tc>
          <w:tcPr>
            <w:tcW w:type="dxa" w:w="8640"/>
          </w:tcPr>
          <w:p>
            <w:r>
              <w:t>Newfoundland and Labrador</w:t>
            </w:r>
          </w:p>
        </w:tc>
      </w:tr>
      <w:tr>
        <w:tc>
          <w:tcPr>
            <w:tcW w:type="dxa" w:w="8640"/>
          </w:tcPr>
          <w:p>
            <w:r>
              <w:t>Northwest Territories</w:t>
            </w:r>
          </w:p>
        </w:tc>
      </w:tr>
      <w:tr>
        <w:tc>
          <w:tcPr>
            <w:tcW w:type="dxa" w:w="8640"/>
          </w:tcPr>
          <w:p>
            <w:r>
              <w:t>Nova Scotia</w:t>
            </w:r>
          </w:p>
        </w:tc>
      </w:tr>
      <w:tr>
        <w:tc>
          <w:tcPr>
            <w:tcW w:type="dxa" w:w="8640"/>
          </w:tcPr>
          <w:p>
            <w:r>
              <w:t>Ontario</w:t>
            </w:r>
          </w:p>
        </w:tc>
      </w:tr>
      <w:tr>
        <w:tc>
          <w:tcPr>
            <w:tcW w:type="dxa" w:w="8640"/>
          </w:tcPr>
          <w:p>
            <w:r>
              <w:t>Prince Edward Island</w:t>
            </w:r>
          </w:p>
        </w:tc>
      </w:tr>
      <w:tr>
        <w:tc>
          <w:tcPr>
            <w:tcW w:type="dxa" w:w="8640"/>
          </w:tcPr>
          <w:p>
            <w:r>
              <w:t>Quebec</w:t>
            </w:r>
          </w:p>
        </w:tc>
      </w:tr>
      <w:tr>
        <w:tc>
          <w:tcPr>
            <w:tcW w:type="dxa" w:w="8640"/>
          </w:tcPr>
          <w:p>
            <w:r>
              <w:t>Yukon</w:t>
            </w:r>
          </w:p>
        </w:tc>
      </w:tr>
    </w:tbl>
    <w:p/>
    <w:p>
      <w:pPr>
        <w:pStyle w:val="Heading2"/>
      </w:pPr>
      <w:r>
        <w:t>NDP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Alberta</w:t>
            </w:r>
          </w:p>
        </w:tc>
      </w:tr>
      <w:tr>
        <w:tc>
          <w:tcPr>
            <w:tcW w:type="dxa" w:w="8640"/>
          </w:tcPr>
          <w:p>
            <w:r>
              <w:t>British Columbia</w:t>
            </w:r>
          </w:p>
        </w:tc>
      </w:tr>
      <w:tr>
        <w:tc>
          <w:tcPr>
            <w:tcW w:type="dxa" w:w="8640"/>
          </w:tcPr>
          <w:p>
            <w:r>
              <w:t>Manitoba</w:t>
            </w:r>
          </w:p>
        </w:tc>
      </w:tr>
      <w:tr>
        <w:tc>
          <w:tcPr>
            <w:tcW w:type="dxa" w:w="8640"/>
          </w:tcPr>
          <w:p>
            <w:r>
              <w:t>Nunavut</w:t>
            </w:r>
          </w:p>
        </w:tc>
      </w:tr>
      <w:tr>
        <w:tc>
          <w:tcPr>
            <w:tcW w:type="dxa" w:w="8640"/>
          </w:tcPr>
          <w:p>
            <w:r>
              <w:t>Ontario</w:t>
            </w:r>
          </w:p>
        </w:tc>
      </w:tr>
      <w:tr>
        <w:tc>
          <w:tcPr>
            <w:tcW w:type="dxa" w:w="8640"/>
          </w:tcPr>
          <w:p>
            <w:r>
              <w:t>Quebec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